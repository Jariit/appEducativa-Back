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Ejercicios Resueltos de Vectores (Básico)</w:t>
      </w:r>
    </w:p>
    <w:p>
      <w:r>
        <w:t>Este documento contiene ejemplos básicos de ejercicios resueltos de vectores, incluyendo operaciones como suma, resta, magnitud y producto punto.</w:t>
      </w:r>
    </w:p>
    <w:p>
      <w:pPr>
        <w:pStyle w:val="Heading2"/>
      </w:pPr>
      <w:r>
        <w:t>Ejercicio 1: Suma de vectores</w:t>
      </w:r>
    </w:p>
    <w:p>
      <w:r>
        <w:t>Dados los vectores A = (2, 3) y B = (1, 4), calcular A + B.</w:t>
      </w:r>
    </w:p>
    <w:p>
      <w:r>
        <w:t>Solución:</w:t>
      </w:r>
    </w:p>
    <w:p>
      <w:r>
        <w:t>A + B = (2 + 1, 3 + 4) = (3, 7)</w:t>
      </w:r>
    </w:p>
    <w:p>
      <w:pPr>
        <w:pStyle w:val="Heading2"/>
      </w:pPr>
      <w:r>
        <w:t>Ejercicio 2: Resta de vectores</w:t>
      </w:r>
    </w:p>
    <w:p>
      <w:r>
        <w:t>Dados los vectores A = (5, 2) y B = (3, 6), calcular A - B.</w:t>
      </w:r>
    </w:p>
    <w:p>
      <w:r>
        <w:t>Solución:</w:t>
      </w:r>
    </w:p>
    <w:p>
      <w:r>
        <w:t>A - B = (5 - 3, 2 - 6) = (2, -4)</w:t>
      </w:r>
    </w:p>
    <w:p>
      <w:pPr>
        <w:pStyle w:val="Heading2"/>
      </w:pPr>
      <w:r>
        <w:t>Ejercicio 3: Magnitud de un vector</w:t>
      </w:r>
    </w:p>
    <w:p>
      <w:r>
        <w:t>Dado el vector A = (3, 4), calcular su magnitud.</w:t>
      </w:r>
    </w:p>
    <w:p>
      <w:r>
        <w:t>Solución:</w:t>
      </w:r>
    </w:p>
    <w:p>
      <w:r>
        <w:t>|A| = √(3² + 4²) = √(9 + 16) = √25 = 5</w:t>
      </w:r>
    </w:p>
    <w:p>
      <w:pPr>
        <w:pStyle w:val="Heading2"/>
      </w:pPr>
      <w:r>
        <w:t>Ejercicio 4: Producto punto</w:t>
      </w:r>
    </w:p>
    <w:p>
      <w:r>
        <w:t>Dados los vectores A = (2, 3) y B = (4, -1), calcular A · B.</w:t>
      </w:r>
    </w:p>
    <w:p>
      <w:r>
        <w:t>Solución:</w:t>
      </w:r>
    </w:p>
    <w:p>
      <w:r>
        <w:t>A · B = (2)(4) + (3)(-1) = 8 - 3 = 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